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 Documentation: Booking API</w:t>
      </w:r>
    </w:p>
    <w:p>
      <w:pPr>
        <w:pStyle w:val="Heading1"/>
      </w:pPr>
      <w:r>
        <w:t>Base URL</w:t>
      </w:r>
    </w:p>
    <w:p>
      <w:r>
        <w:t>{{test_url}}/booking</w:t>
      </w:r>
    </w:p>
    <w:p>
      <w:pPr>
        <w:pStyle w:val="Heading1"/>
      </w:pPr>
      <w:r>
        <w:t>1. Get Booking ID</w:t>
      </w:r>
    </w:p>
    <w:p>
      <w:pPr>
        <w:pStyle w:val="Heading2"/>
      </w:pPr>
      <w:r>
        <w:t>Method:</w:t>
      </w:r>
    </w:p>
    <w:p>
      <w:r>
        <w:t>GET</w:t>
      </w:r>
    </w:p>
    <w:p>
      <w:pPr>
        <w:pStyle w:val="Heading2"/>
      </w:pPr>
      <w:r>
        <w:t>Endpoint:</w:t>
      </w:r>
    </w:p>
    <w:p>
      <w:r>
        <w:t>/booking</w:t>
      </w:r>
    </w:p>
    <w:p>
      <w:pPr>
        <w:pStyle w:val="Heading2"/>
      </w:pPr>
      <w:r>
        <w:t>Test Assertions:</w:t>
      </w:r>
    </w:p>
    <w:p>
      <w:r>
        <w:t>• Verify status code is 200.</w:t>
      </w:r>
    </w:p>
    <w:p>
      <w:pPr>
        <w:pStyle w:val="Heading2"/>
      </w:pPr>
      <w:r>
        <w:t>Description:</w:t>
      </w:r>
    </w:p>
    <w:p>
      <w:r>
        <w:t>This endpoint retrieves a list of bookings.</w:t>
      </w:r>
    </w:p>
    <w:p>
      <w:pPr>
        <w:pStyle w:val="Heading1"/>
      </w:pPr>
      <w:r>
        <w:t>2. Create Booking</w:t>
      </w:r>
    </w:p>
    <w:p>
      <w:pPr>
        <w:pStyle w:val="Heading2"/>
      </w:pPr>
      <w:r>
        <w:t>Method:</w:t>
      </w:r>
    </w:p>
    <w:p>
      <w:r>
        <w:t>POST</w:t>
      </w:r>
    </w:p>
    <w:p>
      <w:pPr>
        <w:pStyle w:val="Heading2"/>
      </w:pPr>
      <w:r>
        <w:t>Endpoint:</w:t>
      </w:r>
    </w:p>
    <w:p>
      <w:r>
        <w:t>/booking</w:t>
      </w:r>
    </w:p>
    <w:p>
      <w:pPr>
        <w:pStyle w:val="Heading2"/>
      </w:pPr>
      <w:r>
        <w:t>Request Body:</w:t>
      </w:r>
    </w:p>
    <w:p>
      <w:r>
        <w:br/>
        <w:t>{</w:t>
        <w:br/>
        <w:t xml:space="preserve">  "firstname": "{{fname}}",</w:t>
        <w:br/>
        <w:t xml:space="preserve">  "lastname": "{{lname}}",</w:t>
        <w:br/>
        <w:t xml:space="preserve">  "totalprice": {{totalprice}},</w:t>
        <w:br/>
        <w:t xml:space="preserve">  "depositpaid": true,</w:t>
        <w:br/>
        <w:t xml:space="preserve">  "bookingdates": {</w:t>
        <w:br/>
        <w:t xml:space="preserve">    "checkin": "{{checkin}}",</w:t>
        <w:br/>
        <w:t xml:space="preserve">    "checkout": "{{checkout}}"</w:t>
        <w:br/>
        <w:t xml:space="preserve">  },</w:t>
        <w:br/>
        <w:t xml:space="preserve">  "additionalneeds": "{{additionalneeds}}"</w:t>
        <w:br/>
        <w:t>}</w:t>
        <w:br/>
      </w:r>
    </w:p>
    <w:p>
      <w:pPr>
        <w:pStyle w:val="Heading2"/>
      </w:pPr>
      <w:r>
        <w:t>Test Assertions:</w:t>
      </w:r>
    </w:p>
    <w:p>
      <w:r>
        <w:t>• Verify status code is 200.</w:t>
      </w:r>
    </w:p>
    <w:p>
      <w:r>
        <w:t>• Verify `firstname` and `lastname` match the expected values.</w:t>
      </w:r>
    </w:p>
    <w:p>
      <w:r>
        <w:t>• Verify that the `totalprice` and booking dates match the expected values.</w:t>
      </w:r>
    </w:p>
    <w:p>
      <w:pPr>
        <w:pStyle w:val="Heading2"/>
      </w:pPr>
      <w:r>
        <w:t>Description:</w:t>
      </w:r>
    </w:p>
    <w:p>
      <w:r>
        <w:t>This endpoint creates a new booking with details like `firstname`, `lastname`, `totalprice`, and booking dates.</w:t>
      </w:r>
    </w:p>
    <w:p>
      <w:pPr>
        <w:pStyle w:val="Heading1"/>
      </w:pPr>
      <w:r>
        <w:t>3. Get Booking Details</w:t>
      </w:r>
    </w:p>
    <w:p>
      <w:pPr>
        <w:pStyle w:val="Heading2"/>
      </w:pPr>
      <w:r>
        <w:t>Method:</w:t>
      </w:r>
    </w:p>
    <w:p>
      <w:r>
        <w:t>GET</w:t>
      </w:r>
    </w:p>
    <w:p>
      <w:pPr>
        <w:pStyle w:val="Heading2"/>
      </w:pPr>
      <w:r>
        <w:t>Endpoint:</w:t>
      </w:r>
    </w:p>
    <w:p>
      <w:r>
        <w:t>/booking/{{b_id}}</w:t>
      </w:r>
    </w:p>
    <w:p>
      <w:pPr>
        <w:pStyle w:val="Heading2"/>
      </w:pPr>
      <w:r>
        <w:t>Test Assertions:</w:t>
      </w:r>
    </w:p>
    <w:p>
      <w:r>
        <w:t>• Verify status code is 200.</w:t>
      </w:r>
    </w:p>
    <w:p>
      <w:r>
        <w:t>• Verify response body is valid JSON.</w:t>
      </w:r>
    </w:p>
    <w:p>
      <w:r>
        <w:t>• Check that the `totalprice`, `firstname`, `lastname`, and booking dates match the expected values.</w:t>
      </w:r>
    </w:p>
    <w:p>
      <w:r>
        <w:t>• Response time should be less than 500ms.</w:t>
      </w:r>
    </w:p>
    <w:p>
      <w:pPr>
        <w:pStyle w:val="Heading2"/>
      </w:pPr>
      <w:r>
        <w:t>Description:</w:t>
      </w:r>
    </w:p>
    <w:p>
      <w:r>
        <w:t>This endpoint retrieves details for a specific booking by ID.</w:t>
      </w:r>
    </w:p>
    <w:p>
      <w:pPr>
        <w:pStyle w:val="Heading1"/>
      </w:pPr>
      <w:r>
        <w:t>4. Token Generator</w:t>
      </w:r>
    </w:p>
    <w:p>
      <w:pPr>
        <w:pStyle w:val="Heading2"/>
      </w:pPr>
      <w:r>
        <w:t>Method:</w:t>
      </w:r>
    </w:p>
    <w:p>
      <w:r>
        <w:t>POST</w:t>
      </w:r>
    </w:p>
    <w:p>
      <w:pPr>
        <w:pStyle w:val="Heading2"/>
      </w:pPr>
      <w:r>
        <w:t>Endpoint:</w:t>
      </w:r>
    </w:p>
    <w:p>
      <w:r>
        <w:t>/auth</w:t>
      </w:r>
    </w:p>
    <w:p>
      <w:pPr>
        <w:pStyle w:val="Heading2"/>
      </w:pPr>
      <w:r>
        <w:t>Request Body:</w:t>
      </w:r>
    </w:p>
    <w:p>
      <w:r>
        <w:br/>
        <w:t>{</w:t>
        <w:br/>
        <w:t xml:space="preserve">  "username": "admin",</w:t>
        <w:br/>
        <w:t xml:space="preserve">  "password": "password123"</w:t>
        <w:br/>
        <w:t>}</w:t>
        <w:br/>
      </w:r>
    </w:p>
    <w:p>
      <w:pPr>
        <w:pStyle w:val="Heading2"/>
      </w:pPr>
      <w:r>
        <w:t>Test Assertions:</w:t>
      </w:r>
    </w:p>
    <w:p>
      <w:r>
        <w:t>• Set the `b_token` environment variable with the token returned in the response.</w:t>
      </w:r>
    </w:p>
    <w:p>
      <w:pPr>
        <w:pStyle w:val="Heading2"/>
      </w:pPr>
      <w:r>
        <w:t>Description:</w:t>
      </w:r>
    </w:p>
    <w:p>
      <w:r>
        <w:t>This endpoint generates a token that can be used for authentication when performing further actions (e.g., updating booking).</w:t>
      </w:r>
    </w:p>
    <w:p>
      <w:pPr>
        <w:pStyle w:val="Heading1"/>
      </w:pPr>
      <w:r>
        <w:t>5. Update Booking Details</w:t>
      </w:r>
    </w:p>
    <w:p>
      <w:pPr>
        <w:pStyle w:val="Heading2"/>
      </w:pPr>
      <w:r>
        <w:t>Method:</w:t>
      </w:r>
    </w:p>
    <w:p>
      <w:r>
        <w:t>PUT</w:t>
      </w:r>
    </w:p>
    <w:p>
      <w:pPr>
        <w:pStyle w:val="Heading2"/>
      </w:pPr>
      <w:r>
        <w:t>Endpoint:</w:t>
      </w:r>
    </w:p>
    <w:p>
      <w:r>
        <w:t>/booking/{{b_id}}</w:t>
      </w:r>
    </w:p>
    <w:p>
      <w:pPr>
        <w:pStyle w:val="Heading2"/>
      </w:pPr>
      <w:r>
        <w:t>Request Body:</w:t>
      </w:r>
    </w:p>
    <w:p>
      <w:r>
        <w:br/>
        <w:t>{</w:t>
        <w:br/>
        <w:t xml:space="preserve">  "firstname": "Aisha",</w:t>
        <w:br/>
        <w:t xml:space="preserve">  "lastname": "ERaz",</w:t>
        <w:br/>
        <w:t xml:space="preserve">  "totalprice": 111,</w:t>
        <w:br/>
        <w:t xml:space="preserve">  "depositpaid": true,</w:t>
        <w:br/>
        <w:t xml:space="preserve">  "bookingdates": {</w:t>
        <w:br/>
        <w:t xml:space="preserve">    "checkin": "2019-01-01",</w:t>
        <w:br/>
        <w:t xml:space="preserve">    "checkout": "2024-01-01"</w:t>
        <w:br/>
        <w:t xml:space="preserve">  },</w:t>
        <w:br/>
        <w:t xml:space="preserve">  "additionalneeds": "Postman Knowledge"</w:t>
        <w:br/>
        <w:t>}</w:t>
        <w:br/>
      </w:r>
    </w:p>
    <w:p>
      <w:pPr>
        <w:pStyle w:val="Heading2"/>
      </w:pPr>
      <w:r>
        <w:t>Test Assertions:</w:t>
      </w:r>
    </w:p>
    <w:p>
      <w:r>
        <w:t>• Verify status code is 200.</w:t>
      </w:r>
    </w:p>
    <w:p>
      <w:pPr>
        <w:pStyle w:val="Heading2"/>
      </w:pPr>
      <w:r>
        <w:t>Description:</w:t>
      </w:r>
    </w:p>
    <w:p>
      <w:r>
        <w:t>This endpoint updates an existing booking's details, such as the `firstname`, `lastname`, `totalprice`, and additional needs.</w:t>
      </w:r>
    </w:p>
    <w:p>
      <w:pPr>
        <w:pStyle w:val="Heading1"/>
      </w:pPr>
      <w:r>
        <w:t>6. Partial Update</w:t>
      </w:r>
    </w:p>
    <w:p>
      <w:pPr>
        <w:pStyle w:val="Heading2"/>
      </w:pPr>
      <w:r>
        <w:t>Method:</w:t>
      </w:r>
    </w:p>
    <w:p>
      <w:r>
        <w:t>PATCH</w:t>
      </w:r>
    </w:p>
    <w:p>
      <w:pPr>
        <w:pStyle w:val="Heading2"/>
      </w:pPr>
      <w:r>
        <w:t>Endpoint:</w:t>
      </w:r>
    </w:p>
    <w:p>
      <w:r>
        <w:t>/booking/{{b_id}}</w:t>
      </w:r>
    </w:p>
    <w:p>
      <w:pPr>
        <w:pStyle w:val="Heading2"/>
      </w:pPr>
      <w:r>
        <w:t>Request Body:</w:t>
      </w:r>
    </w:p>
    <w:p>
      <w:r>
        <w:br/>
        <w:t>{</w:t>
        <w:br/>
        <w:t xml:space="preserve">  "firstname": "Night",</w:t>
        <w:br/>
        <w:t xml:space="preserve">  "lastname": "Fury"</w:t>
        <w:br/>
        <w:t>}</w:t>
        <w:br/>
      </w:r>
    </w:p>
    <w:p>
      <w:pPr>
        <w:pStyle w:val="Heading2"/>
      </w:pPr>
      <w:r>
        <w:t>Test Assertions:</w:t>
      </w:r>
    </w:p>
    <w:p>
      <w:r>
        <w:t>• Verify status code is 200.</w:t>
      </w:r>
    </w:p>
    <w:p>
      <w:pPr>
        <w:pStyle w:val="Heading2"/>
      </w:pPr>
      <w:r>
        <w:t>Description:</w:t>
      </w:r>
    </w:p>
    <w:p>
      <w:r>
        <w:t>This endpoint partially updates the booking details. You can modify specific fields like `firstname` or `lastname`.</w:t>
      </w:r>
    </w:p>
    <w:p>
      <w:pPr>
        <w:pStyle w:val="Heading1"/>
      </w:pPr>
      <w:r>
        <w:t>7. Delete Booking</w:t>
      </w:r>
    </w:p>
    <w:p>
      <w:pPr>
        <w:pStyle w:val="Heading2"/>
      </w:pPr>
      <w:r>
        <w:t>Method:</w:t>
      </w:r>
    </w:p>
    <w:p>
      <w:r>
        <w:t>DELETE</w:t>
      </w:r>
    </w:p>
    <w:p>
      <w:pPr>
        <w:pStyle w:val="Heading2"/>
      </w:pPr>
      <w:r>
        <w:t>Endpoint:</w:t>
      </w:r>
    </w:p>
    <w:p>
      <w:r>
        <w:t>/booking/{{b_id}}</w:t>
      </w:r>
    </w:p>
    <w:p>
      <w:pPr>
        <w:pStyle w:val="Heading2"/>
      </w:pPr>
      <w:r>
        <w:t>Test Assertions:</w:t>
      </w:r>
    </w:p>
    <w:p>
      <w:r>
        <w:t>• Verify status code is 201 (for successful deletion).</w:t>
      </w:r>
    </w:p>
    <w:p>
      <w:pPr>
        <w:pStyle w:val="Heading2"/>
      </w:pPr>
      <w:r>
        <w:t>Description:</w:t>
      </w:r>
    </w:p>
    <w:p>
      <w:r>
        <w:t>This endpoint deletes a booking.</w:t>
      </w:r>
    </w:p>
    <w:p>
      <w:pPr>
        <w:pStyle w:val="Heading1"/>
      </w:pPr>
      <w:r>
        <w:t>8. Curl Command</w:t>
      </w:r>
    </w:p>
    <w:p>
      <w:pPr>
        <w:pStyle w:val="Heading2"/>
      </w:pPr>
      <w:r>
        <w:t>Method:</w:t>
      </w:r>
    </w:p>
    <w:p>
      <w:r>
        <w:t>POST</w:t>
      </w:r>
    </w:p>
    <w:p>
      <w:pPr>
        <w:pStyle w:val="Heading2"/>
      </w:pPr>
      <w:r>
        <w:t>Endpoint:</w:t>
      </w:r>
    </w:p>
    <w:p>
      <w:r>
        <w:t>/booking</w:t>
      </w:r>
    </w:p>
    <w:p>
      <w:pPr>
        <w:pStyle w:val="Heading2"/>
      </w:pPr>
      <w:r>
        <w:t>Test Assertions:</w:t>
      </w:r>
    </w:p>
    <w:p>
      <w:r>
        <w:t>• Ensure proper booking creation by checking the response.</w:t>
      </w:r>
    </w:p>
    <w:p>
      <w:pPr>
        <w:pStyle w:val="Heading2"/>
      </w:pPr>
      <w:r>
        <w:t>Description:</w:t>
      </w:r>
    </w:p>
    <w:p>
      <w:r>
        <w:t>This endpoint is a cURL-generated example of creating a booking.</w:t>
      </w:r>
    </w:p>
    <w:p>
      <w:pPr>
        <w:pStyle w:val="Heading1"/>
      </w:pPr>
      <w:r>
        <w:t>Negative Test</w:t>
      </w:r>
    </w:p>
    <w:p>
      <w:pPr>
        <w:pStyle w:val="Heading2"/>
      </w:pPr>
      <w:r>
        <w:t>Get Booking Details Invalid ID</w:t>
      </w:r>
    </w:p>
    <w:p>
      <w:pPr>
        <w:pStyle w:val="Heading3"/>
      </w:pPr>
      <w:r>
        <w:t>Method:</w:t>
      </w:r>
    </w:p>
    <w:p>
      <w:r>
        <w:t>GET</w:t>
      </w:r>
    </w:p>
    <w:p>
      <w:pPr>
        <w:pStyle w:val="Heading3"/>
      </w:pPr>
      <w:r>
        <w:t>Endpoint:</w:t>
      </w:r>
    </w:p>
    <w:p>
      <w:r>
        <w:t>/booking/7878</w:t>
      </w:r>
    </w:p>
    <w:p>
      <w:pPr>
        <w:pStyle w:val="Heading3"/>
      </w:pPr>
      <w:r>
        <w:t>Test Assertions:</w:t>
      </w:r>
    </w:p>
    <w:p>
      <w:r>
        <w:t>• Verify status code is 404 (Not Found).</w:t>
      </w:r>
    </w:p>
    <w:p>
      <w:pPr>
        <w:pStyle w:val="Heading3"/>
      </w:pPr>
      <w:r>
        <w:t>Description:</w:t>
      </w:r>
    </w:p>
    <w:p>
      <w:r>
        <w:t>This endpoint attempts to fetch a booking using an invalid ID.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